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</w:pPr>
      <w:r>
        <w:t>Magic Broom Cleaning-Service App</w:t>
        <w:br/>
        <w:br/>
        <w:t>Sprint 4 Plan</w:t>
      </w:r>
    </w:p>
    <w:p>
      <w:pPr>
        <w:pStyle w:val="Normal"/>
      </w:pPr>
      <w:r>
        <w:t>Completion Date: 03/30/2025</w:t>
      </w:r>
    </w:p>
    <w:p>
      <w:pPr>
        <w:pStyle w:val="Normal"/>
      </w:pPr>
      <w:r>
        <w:rPr>
          <w:color w:val="000000"/>
        </w:rPr>
        <w:t xml:space="preserve">Completion Date: 01/30/2025 </w:t>
      </w:r>
    </w:p>
    <w:p>
      <w:pPr>
        <w:pStyle w:val="Normal"/>
      </w:pPr>
      <w:r>
        <w:rPr>
          <w:color w:val="000000"/>
        </w:rPr>
        <w:t xml:space="preserve">Goal </w:t>
      </w:r>
    </w:p>
    <w:p>
      <w:pPr>
        <w:pStyle w:val="Normal"/>
      </w:pPr>
      <w:r>
        <w:rPr>
          <w:color w:val="000000"/>
        </w:rPr>
        <w:t>The goal of Sprint 4 is to finalize the rating and review system, improve cleaner-side order management, and implement performance optimizations. This includes refining the dashboard for cleaners, enhancing review credibility, and minimizing request processing delays.</w:t>
      </w:r>
    </w:p>
    <w:p>
      <w:pPr>
        <w:pStyle w:val="Normal"/>
      </w:pPr>
      <w:r>
        <w:rPr>
          <w:color w:val="000000"/>
        </w:rPr>
        <w:t xml:space="preserve">Roles &amp; Assignments </w:t>
      </w:r>
    </w:p>
    <w:p>
      <w:pPr>
        <w:pStyle w:val="Normal"/>
      </w:pPr>
      <w:r>
        <w:rPr>
          <w:color w:val="000000"/>
        </w:rPr>
        <w:t>Shreyas Shrestha (Full-Stack Developer, Scrum Master): Backend optimizations and order management improvements.</w:t>
        <w:br/>
        <w:t>Eric Yu (Frontend Developer): UI refinements for cleaner dashboard and user review display.</w:t>
        <w:br/>
        <w:t>Kevin Cai (Backend Developer): Database performance tuning and review filtering logic.</w:t>
        <w:br/>
        <w:t>Yuan Shi (QA Engineer): Load testing for order processing and UI verification.</w:t>
      </w:r>
    </w:p>
    <w:p>
      <w:pPr>
        <w:pStyle w:val="Normal"/>
      </w:pPr>
      <w:r>
        <w:rPr>
          <w:color w:val="000000"/>
        </w:rPr>
        <w:t xml:space="preserve">Eric Yu (Frontend Developer): UI/UX design for login, navigation implementation Kevin Cai (Backend Developer): Database schema, authentication endpoints Yuan Shi (QA Engineer): Unit tests for authentication and navigation </w:t>
      </w:r>
    </w:p>
    <w:p>
      <w:pPr>
        <w:pStyle w:val="Normal"/>
      </w:pPr>
      <w:r>
        <w:rPr>
          <w:color w:val="000000"/>
        </w:rPr>
        <w:t xml:space="preserve">User Stories &amp; Tasks </w:t>
      </w:r>
    </w:p>
    <w:p>
      <w:pPr>
        <w:pStyle w:val="Normal"/>
      </w:pPr>
      <w:r>
        <w:rPr>
          <w:color w:val="000000"/>
        </w:rPr>
        <w:t>- As a customer, I want to see verified cleaner reviews so that I can make informed decisions. (Story Points: 5, Priority: High)</w:t>
        <w:br/>
        <w:t xml:space="preserve">  - Implement review verification to filter spam/fake reviews (2 hours)</w:t>
        <w:br/>
        <w:t xml:space="preserve">  - Improve review sorting based on credibility (2 hours)</w:t>
        <w:br/>
        <w:t xml:space="preserve">  - Update cleaner profile UI to enhance review display (2 hours)</w:t>
        <w:br/>
        <w:br/>
        <w:t>- As a cleaner, I want an improved dashboard so that I can manage my orders efficiently. (Story Points: 8, Priority: High)</w:t>
        <w:br/>
        <w:t xml:space="preserve">  - Enhance dashboard UI for better order visibility (2 hours)</w:t>
        <w:br/>
        <w:t xml:space="preserve">  - Optimize order management logic for faster updates (2 hours)</w:t>
        <w:br/>
        <w:t xml:space="preserve">  - Implement real-time notifications for order status changes (2 hours)</w:t>
        <w:br/>
        <w:t xml:space="preserve">  - Test and refine dashboard interactions (2 hours)</w:t>
        <w:br/>
        <w:br/>
        <w:t>- As a user, I want smoother interactions so that I can use the app without delays. (Story Points: 5, Priority: Medium)</w:t>
        <w:br/>
        <w:t xml:space="preserve">  - Optimize Firestore queries for reduced load time (2 hours)</w:t>
        <w:br/>
        <w:t xml:space="preserve">  - Improve caching strategies to reduce redundant queries (2 hours)</w:t>
        <w:br/>
        <w:t xml:space="preserve">  - Implement UI optimizations to minimize unnecessary re-renders (2 hours)</w:t>
        <w:br/>
        <w:t xml:space="preserve">  - Conduct performance testing and debugging (2 hours)</w:t>
      </w:r>
    </w:p>
    <w:p>
      <w:pPr>
        <w:pStyle w:val="Normal"/>
      </w:pPr>
      <w:r>
        <w:rPr>
          <w:color w:val="000000"/>
        </w:rPr>
        <w:t>Tasks:</w:t>
      </w:r>
    </w:p>
    <w:p>
      <w:pPr>
        <w:pStyle w:val="Normal"/>
      </w:pPr>
      <w:r>
        <w:rPr>
          <w:color w:val="000000"/>
        </w:rPr>
        <w:t>Design Database Schema for User Accounts (2 hours)</w:t>
      </w:r>
    </w:p>
    <w:p>
      <w:pPr>
        <w:pStyle w:val="Normal"/>
      </w:pPr>
      <w:r>
        <w:rPr>
          <w:color w:val="000000"/>
        </w:rPr>
        <w:t>Implement Email &amp; Password Registration Flow (2 hours)</w:t>
      </w:r>
    </w:p>
    <w:p>
      <w:pPr>
        <w:pStyle w:val="Normal"/>
      </w:pPr>
      <w:r>
        <w:rPr>
          <w:color w:val="000000"/>
        </w:rPr>
        <w:t>Implement Social Login (2 hours)</w:t>
      </w:r>
    </w:p>
    <w:p>
      <w:pPr>
        <w:pStyle w:val="Normal"/>
      </w:pPr>
      <w:r>
        <w:rPr>
          <w:color w:val="000000"/>
        </w:rPr>
        <w:t>Create Frontend Registration UI (2 hours)</w:t>
      </w:r>
    </w:p>
    <w:p>
      <w:pPr>
        <w:pStyle w:val="Normal"/>
      </w:pPr>
      <w:r>
        <w:rPr>
          <w:color w:val="000000"/>
        </w:rPr>
        <w:t>Implement Backend Validation &amp; Security Measures (2 hours)</w:t>
      </w:r>
    </w:p>
    <w:p>
      <w:pPr>
        <w:pStyle w:val="Normal"/>
      </w:pPr>
      <w:r>
        <w:rPr>
          <w:color w:val="000000"/>
        </w:rPr>
        <w:t xml:space="preserve">- As a user, I want to log into my account quickly and securely so that I can resume my activities. (Story Points: 5, Priority: High) </w:t>
      </w:r>
    </w:p>
    <w:p>
      <w:pPr>
        <w:pStyle w:val="Normal"/>
      </w:pPr>
      <w:r>
        <w:rPr>
          <w:color w:val="000000"/>
        </w:rPr>
        <w:t>Tasks</w:t>
      </w:r>
    </w:p>
    <w:p>
      <w:pPr>
        <w:pStyle w:val="Normal"/>
      </w:pPr>
      <w:r>
        <w:rPr>
          <w:color w:val="000000"/>
        </w:rPr>
        <w:t>Implement Email &amp; Password Login Flow (2 hours)</w:t>
      </w:r>
    </w:p>
    <w:p>
      <w:pPr>
        <w:pStyle w:val="Normal"/>
      </w:pPr>
      <w:r>
        <w:rPr>
          <w:color w:val="000000"/>
        </w:rPr>
        <w:t>Integrate Social Login for Authentication (2 hours)</w:t>
      </w:r>
    </w:p>
    <w:p>
      <w:pPr>
        <w:pStyle w:val="Normal"/>
      </w:pPr>
      <w:r>
        <w:rPr>
          <w:color w:val="000000"/>
        </w:rPr>
        <w:t>Implement “Remember Me” and Session Expiration Handling (2 hours)</w:t>
      </w:r>
    </w:p>
    <w:p>
      <w:pPr>
        <w:pStyle w:val="Normal"/>
      </w:pPr>
      <w:r>
        <w:rPr>
          <w:color w:val="000000"/>
        </w:rPr>
        <w:t>Create Frontend Login UI (2 hours)</w:t>
      </w:r>
    </w:p>
    <w:p>
      <w:pPr>
        <w:pStyle w:val="Normal"/>
      </w:pPr>
      <w:r>
        <w:rPr>
          <w:color w:val="000000"/>
        </w:rPr>
        <w:t xml:space="preserve">- As a user, I want an intuitive app layout with clear navigation so that I can easily access different features. (Story Points: 5, Priority: Medium) </w:t>
      </w:r>
    </w:p>
    <w:p>
      <w:pPr>
        <w:pStyle w:val="Normal"/>
      </w:pPr>
      <w:r>
        <w:rPr>
          <w:color w:val="000000"/>
        </w:rPr>
        <w:t>Tasks:</w:t>
      </w:r>
    </w:p>
    <w:p>
      <w:pPr>
        <w:pStyle w:val="Normal"/>
      </w:pPr>
      <w:r>
        <w:rPr>
          <w:color w:val="000000"/>
        </w:rPr>
        <w:t>Define Navigation Flow and App Structure (2 hours)</w:t>
      </w:r>
    </w:p>
    <w:p>
      <w:pPr>
        <w:pStyle w:val="Normal"/>
      </w:pPr>
      <w:r>
        <w:rPr>
          <w:color w:val="000000"/>
        </w:rPr>
        <w:t>Implement Navigation Components (Sidebar, Tabs, Menu, etc.) (2 hours)</w:t>
      </w:r>
    </w:p>
    <w:p>
      <w:pPr>
        <w:pStyle w:val="Normal"/>
      </w:pPr>
      <w:r>
        <w:rPr>
          <w:color w:val="000000"/>
        </w:rPr>
        <w:t>Optimize Navigation Performance (2 hours)</w:t>
      </w:r>
    </w:p>
    <w:p>
      <w:pPr>
        <w:pStyle w:val="Normal"/>
      </w:pPr>
      <w:r>
        <w:rPr>
          <w:color w:val="000000"/>
        </w:rPr>
        <w:t xml:space="preserve">- As a user, I want to receive clear error messages if my login or registration fails so that I can resolve the issue. (Story Points: 3, Priority: Medium) </w:t>
      </w:r>
    </w:p>
    <w:p>
      <w:pPr>
        <w:pStyle w:val="Normal"/>
      </w:pPr>
      <w:r>
        <w:rPr>
          <w:color w:val="000000"/>
        </w:rPr>
        <w:t>Tasks:</w:t>
        <w:br/>
        <w:t>Define Standardized Error Messages (2 hours)</w:t>
      </w:r>
    </w:p>
    <w:p>
      <w:pPr>
        <w:pStyle w:val="Normal"/>
      </w:pPr>
      <w:r>
        <w:rPr>
          <w:color w:val="000000"/>
        </w:rPr>
        <w:t>Implement Error Handling in Backend (2 hours)</w:t>
      </w:r>
    </w:p>
    <w:p>
      <w:pPr>
        <w:pStyle w:val="Normal"/>
      </w:pPr>
      <w:r>
        <w:rPr>
          <w:color w:val="000000"/>
        </w:rPr>
        <w:t>Update Frontend UI to Display Errors Clearly (2 hours)</w:t>
      </w:r>
    </w:p>
    <w:p>
      <w:pPr>
        <w:pStyle w:val="Normal"/>
      </w:pPr>
      <w:r>
        <w:rPr>
          <w:color w:val="000000"/>
        </w:rPr>
        <w:t xml:space="preserve">Scrum Board </w:t>
      </w:r>
    </w:p>
    <w:p>
      <w:pPr>
        <w:pStyle w:val="Normal"/>
      </w:pPr>
      <w:r>
        <w:rPr>
          <w:color w:val="000000"/>
        </w:rPr>
        <w:t>To-Do</w:t>
        <w:br/>
        <w:t>- Review verification system</w:t>
        <w:br/>
        <w:t>- Enhance cleaner dashboard UI</w:t>
        <w:br/>
        <w:t>- Optimize order management logic</w:t>
        <w:br/>
        <w:t>- Implement caching strategies</w:t>
        <w:br/>
        <w:br/>
        <w:t>In-Progress</w:t>
        <w:br/>
        <w:t>- UI refinements for cleaner-side dashboard</w:t>
        <w:br/>
        <w:t>- Firestore query performance improvements</w:t>
        <w:br/>
        <w:t>- Load testing for order processing</w:t>
        <w:br/>
        <w:br/>
        <w:t>Done</w:t>
        <w:br/>
        <w:t>- Performance testing setup</w:t>
        <w:br/>
        <w:t>- Backend optimizations for database queries</w:t>
      </w:r>
    </w:p>
    <w:p>
      <w:pPr>
        <w:pStyle w:val="Normal"/>
      </w:pPr>
      <w:r>
        <w:rPr>
          <w:color w:val="000000"/>
        </w:rPr>
        <w:t xml:space="preserve">Backend setup (Firebase, database schema) </w:t>
      </w:r>
    </w:p>
    <w:p>
      <w:pPr>
        <w:pStyle w:val="Normal"/>
      </w:pPr>
      <w:r>
        <w:rPr>
          <w:color w:val="000000"/>
        </w:rPr>
        <w:t>User registration API development</w:t>
      </w:r>
    </w:p>
    <w:p>
      <w:pPr>
        <w:pStyle w:val="Normal"/>
      </w:pPr>
      <w:r>
        <w:rPr>
          <w:color w:val="000000"/>
        </w:rPr>
        <w:t xml:space="preserve">User authentication (email, social login) </w:t>
      </w:r>
    </w:p>
    <w:p>
      <w:pPr>
        <w:pStyle w:val="Normal"/>
      </w:pPr>
      <w:r>
        <w:rPr>
          <w:color w:val="000000"/>
        </w:rPr>
        <w:t xml:space="preserve">Frontend UI design &amp; implementation </w:t>
      </w:r>
    </w:p>
    <w:p>
      <w:pPr>
        <w:pStyle w:val="Normal"/>
      </w:pPr>
      <w:r>
        <w:rPr>
          <w:color w:val="000000"/>
        </w:rPr>
        <w:t xml:space="preserve">Implement navigation flow Unit tests for authentication Error handling &amp; validation Debugging &amp; testing </w:t>
      </w:r>
    </w:p>
    <w:p>
      <w:pPr>
        <w:pStyle w:val="Normal"/>
      </w:pPr>
      <w:r>
        <w:rPr>
          <w:color w:val="000000"/>
        </w:rPr>
        <w:t xml:space="preserve">Scrum Meetings </w:t>
      </w:r>
    </w:p>
    <w:p>
      <w:pPr>
        <w:pStyle w:val="Normal"/>
      </w:pPr>
      <w:r>
        <w:rPr>
          <w:color w:val="000000"/>
        </w:rPr>
        <w:t>- Monday (online) @ 2:00-3:00 pm</w:t>
        <w:br/>
        <w:t>- Wednesday (online) @ 5:00-7:00 pm</w:t>
        <w:br/>
        <w:t>- Friday (in-person) @ 3:00-4:30 pm</w:t>
      </w:r>
    </w:p>
    <w:p>
      <w:pPr>
        <w:pStyle w:val="Normal"/>
      </w:pPr>
      <w:r>
        <w:rPr>
          <w:color w:val="000000"/>
        </w:rPr>
        <w:t>Tuesday (online) @ 5:00-7:00 pm</w:t>
      </w:r>
    </w:p>
    <w:p>
      <w:pPr>
        <w:pStyle w:val="Normal"/>
      </w:pPr>
    </w:p>
    <w:p>
      <w:pPr>
        <w:pStyle w:val="Normal"/>
      </w:pPr>
      <w:r>
        <w:rPr>
          <w:color w:val="000000"/>
        </w:rPr>
        <w:t>Burnup chart</w:t>
      </w:r>
    </w:p>
    <w:p>
      <w:pPr>
        <w:pStyle w:val="Normal"/>
      </w:pP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