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Magic Broom Cleaning-Service App</w:t>
      </w:r>
    </w:p>
    <w:p>
      <w:pPr>
        <w:pStyle w:val="Heading2"/>
      </w:pPr>
      <w:r>
        <w:t>Sprint 3 Plan</w:t>
      </w:r>
    </w:p>
    <w:p>
      <w:r>
        <w:t>Planned Completion Date: 03/15/2025</w:t>
      </w:r>
    </w:p>
    <w:p>
      <w:pPr>
        <w:pStyle w:val="Heading3"/>
      </w:pPr>
      <w:r>
        <w:t>Goal</w:t>
      </w:r>
    </w:p>
    <w:p>
      <w:r>
        <w:t>The focus of Sprint 3 is to enhance user experience by refining the profile page, introducing real-time notifications, implementing cleaner-side functionalities, and integrating a rating and review system. Additionally, the team aims to optimize performance for improved request handling efficiency.</w:t>
      </w:r>
    </w:p>
    <w:p>
      <w:pPr>
        <w:pStyle w:val="Heading3"/>
      </w:pPr>
      <w:r>
        <w:t>Roles &amp; Assignments</w:t>
      </w:r>
    </w:p>
    <w:p>
      <w:r>
        <w:t>- Shreyas Shrestha (Full-Stack Developer, Scrum Master): Backend development for cleaner-side features and Firestore optimizations.</w:t>
      </w:r>
    </w:p>
    <w:p>
      <w:r>
        <w:t>- Eric Yu (Frontend Developer): UI design and integration for profile enhancements and notifications.</w:t>
      </w:r>
    </w:p>
    <w:p>
      <w:r>
        <w:t>- Kevin Cai (Backend Developer): API development for ratings &amp; reviews and notification system.</w:t>
      </w:r>
    </w:p>
    <w:p>
      <w:r>
        <w:t>- Yuan Shi (QA Engineer): Testing real-time updates, request handling, and cleaner dashboard functionality.</w:t>
      </w:r>
    </w:p>
    <w:p>
      <w:pPr>
        <w:pStyle w:val="Heading3"/>
      </w:pPr>
      <w:r>
        <w:t>User Stories &amp; Tasks</w:t>
      </w:r>
    </w:p>
    <w:p>
      <w:pPr>
        <w:pStyle w:val="Heading4"/>
      </w:pPr>
      <w:r>
        <w:t>Enhance Profile Page</w:t>
      </w:r>
    </w:p>
    <w:p>
      <w:r>
        <w:rPr>
          <w:i/>
        </w:rPr>
        <w:t>User Story: As a user, I want to update my profile with more details so that I can personalize my experience.</w:t>
      </w:r>
    </w:p>
    <w:p>
      <w:r>
        <w:t>- Expand user profile fields to include additional details (e.g., address, service preferences).</w:t>
      </w:r>
    </w:p>
    <w:p>
      <w:r>
        <w:t>- Allow users to update their personal information more effectively.</w:t>
      </w:r>
    </w:p>
    <w:p>
      <w:r>
        <w:t>- Improve UI design for better usability.</w:t>
      </w:r>
    </w:p>
    <w:p>
      <w:r>
        <w:t>- Store and retrieve profile updates efficiently from Firestore.</w:t>
      </w:r>
    </w:p>
    <w:p>
      <w:pPr>
        <w:pStyle w:val="Heading4"/>
      </w:pPr>
      <w:r>
        <w:t>Enable Notifications for Request Updates</w:t>
      </w:r>
    </w:p>
    <w:p>
      <w:r>
        <w:rPr>
          <w:i/>
        </w:rPr>
        <w:t>User Story: As a user, I want to receive real-time notifications so that I can stay informed about my requests.</w:t>
      </w:r>
    </w:p>
    <w:p>
      <w:r>
        <w:t>- Implement push notifications to inform users of request status changes.</w:t>
      </w:r>
    </w:p>
    <w:p>
      <w:r>
        <w:t>- Use Firebase Cloud Messaging (FCM) for real-time updates.</w:t>
      </w:r>
    </w:p>
    <w:p>
      <w:r>
        <w:t>- Ensure notifications are delivered even when the app is in the background.</w:t>
      </w:r>
    </w:p>
    <w:p>
      <w:r>
        <w:t>- Allow users to enable or disable notifications via settings.</w:t>
      </w:r>
    </w:p>
    <w:p>
      <w:pPr>
        <w:pStyle w:val="Heading4"/>
      </w:pPr>
      <w:r>
        <w:t>Cleaner-Side Features</w:t>
      </w:r>
    </w:p>
    <w:p>
      <w:r>
        <w:rPr>
          <w:i/>
        </w:rPr>
        <w:t>User Story: As a cleaner, I want to manage my orders efficiently so that I can accept or decline jobs in real-time.</w:t>
      </w:r>
    </w:p>
    <w:p>
      <w:r>
        <w:t>- Develop an interface for cleaners to accept or decline orders.</w:t>
      </w:r>
    </w:p>
    <w:p>
      <w:r>
        <w:t>- Display assigned tasks in a dedicated Cleaner Dashboard.</w:t>
      </w:r>
    </w:p>
    <w:p>
      <w:r>
        <w:t>- Implement real-time status updates upon request acceptance or rejection.</w:t>
      </w:r>
    </w:p>
    <w:p>
      <w:r>
        <w:t>- Improve backend logic to support cleaner-side decision-making.</w:t>
      </w:r>
    </w:p>
    <w:p>
      <w:pPr>
        <w:pStyle w:val="Heading4"/>
      </w:pPr>
      <w:r>
        <w:t>Introduce Ratings &amp; Reviews</w:t>
      </w:r>
    </w:p>
    <w:p>
      <w:r>
        <w:rPr>
          <w:i/>
        </w:rPr>
        <w:t>User Story: As a customer, I want to rate and review cleaners so that I can help others choose the best service.</w:t>
      </w:r>
    </w:p>
    <w:p>
      <w:r>
        <w:t>- Allow customers to rate and review cleaners after service completion.</w:t>
      </w:r>
    </w:p>
    <w:p>
      <w:r>
        <w:t>- Display ratings and reviews on cleaner profiles.</w:t>
      </w:r>
    </w:p>
    <w:p>
      <w:r>
        <w:t>- Implement an average rating system to enhance credibility.</w:t>
      </w:r>
    </w:p>
    <w:p>
      <w:r>
        <w:t>- Store reviews securely in Firestore and retrieve them efficiently.</w:t>
      </w:r>
    </w:p>
    <w:p>
      <w:pPr>
        <w:pStyle w:val="Heading4"/>
      </w:pPr>
      <w:r>
        <w:t>Optimize Performance &amp; Request Handling</w:t>
      </w:r>
    </w:p>
    <w:p>
      <w:r>
        <w:rPr>
          <w:i/>
        </w:rPr>
        <w:t>User Story: As a user, I want faster response times so that I can interact with the app smoothly.</w:t>
      </w:r>
    </w:p>
    <w:p>
      <w:r>
        <w:t>- Improve Firestore query efficiency to minimize database load.</w:t>
      </w:r>
    </w:p>
    <w:p>
      <w:r>
        <w:t>- Reduce response time for request creation, acceptance, and deletion.</w:t>
      </w:r>
    </w:p>
    <w:p>
      <w:r>
        <w:t>- Optimize state management to reduce unnecessary re-renders.</w:t>
      </w:r>
    </w:p>
    <w:p>
      <w:r>
        <w:t>- Implement caching strategies where applicable.</w:t>
      </w:r>
    </w:p>
    <w:p>
      <w:pPr>
        <w:pStyle w:val="Heading3"/>
      </w:pPr>
      <w:r>
        <w:t>Scrum Board</w:t>
      </w:r>
    </w:p>
    <w:p>
      <w:r>
        <w:t>**To-Do** | **In-Progress** | **Done**</w:t>
      </w:r>
    </w:p>
    <w:p>
      <w:r>
        <w:t>- Expand user profile fields | Develop UI for profile settings | Store and retrieve profile updates</w:t>
      </w:r>
    </w:p>
    <w:p>
      <w:r>
        <w:t>- Implement real-time notifications | Set up Firebase Cloud Messaging | Test notification delivery</w:t>
      </w:r>
    </w:p>
    <w:p>
      <w:r>
        <w:t>- Develop cleaner-side dashboard | Implement API for accepting/declining requests | Optimize backend handling</w:t>
      </w:r>
    </w:p>
    <w:p>
      <w:r>
        <w:t>- Integrate ratings &amp; reviews | UI for displaying ratings | Store and retrieve reviews</w:t>
      </w:r>
    </w:p>
    <w:p>
      <w:r>
        <w:t>- Optimize Firestore queries | Reduce response time for request actions | Improve caching</w:t>
      </w:r>
    </w:p>
    <w:p>
      <w:pPr>
        <w:pStyle w:val="Heading3"/>
      </w:pPr>
      <w:r>
        <w:t>Scrum Meetings</w:t>
      </w:r>
    </w:p>
    <w:p>
      <w:r>
        <w:t>- Monday (online) @ 2:00-3:00 pm</w:t>
      </w:r>
    </w:p>
    <w:p>
      <w:r>
        <w:t>- Tuesday (online) @ 5:00-7:00 pm</w:t>
      </w:r>
    </w:p>
    <w:p>
      <w:r>
        <w:t>- Thursday (in-person) @ 3:00-4:30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