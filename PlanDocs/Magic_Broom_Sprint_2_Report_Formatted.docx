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Magic Broom Cleaning-Service App</w:t>
      </w:r>
    </w:p>
    <w:p>
      <w:pPr>
        <w:pStyle w:val="Heading2"/>
      </w:pPr>
      <w:r>
        <w:t>Sprint 2 Report</w:t>
      </w:r>
    </w:p>
    <w:p>
      <w:r>
        <w:t>Revision Date: 02/15/2025</w:t>
      </w:r>
    </w:p>
    <w:p>
      <w:pPr>
        <w:pStyle w:val="Heading3"/>
      </w:pPr>
      <w:r>
        <w:t>Actions to Stop</w:t>
      </w:r>
    </w:p>
    <w:p>
      <w:r>
        <w:t>- N/A</w:t>
      </w:r>
    </w:p>
    <w:p>
      <w:pPr>
        <w:pStyle w:val="Heading3"/>
      </w:pPr>
      <w:r>
        <w:t>Actions to Start</w:t>
      </w:r>
    </w:p>
    <w:p>
      <w:r>
        <w:t>- Prioritizing UI improvements for the profile page and plan tab.</w:t>
        <w:br/>
        <w:t>- Implementing real-time notifications for request status updates.</w:t>
      </w:r>
    </w:p>
    <w:p>
      <w:pPr>
        <w:pStyle w:val="Heading3"/>
      </w:pPr>
      <w:r>
        <w:t>Actions to Continue</w:t>
      </w:r>
    </w:p>
    <w:p>
      <w:r>
        <w:t>- Continue optimizing Firestore queries to enhance performance.</w:t>
        <w:br/>
        <w:t>- Maintain real-time updates for requests and profile changes.</w:t>
        <w:br/>
        <w:t>- Enhance UI/UX for better navigation and usability.</w:t>
      </w:r>
    </w:p>
    <w:p>
      <w:pPr>
        <w:pStyle w:val="Heading3"/>
      </w:pPr>
      <w:r>
        <w:t>Completed Work</w:t>
      </w:r>
    </w:p>
    <w:p>
      <w:pPr>
        <w:pStyle w:val="Heading4"/>
      </w:pPr>
      <w:r>
        <w:t>Request Feature Implementation</w:t>
      </w:r>
    </w:p>
    <w:p>
      <w:r>
        <w:rPr>
          <w:i/>
        </w:rPr>
        <w:t>User Story: As a user, I want to submit a cleaning service request so that I can get my home cleaned at my convenience.</w:t>
      </w:r>
    </w:p>
    <w:p>
      <w:r>
        <w:t>- Users can now submit service requests for cleaning services.</w:t>
      </w:r>
    </w:p>
    <w:p>
      <w:r>
        <w:t>- Backend processing allows request storage and retrieval in Firestore.</w:t>
      </w:r>
    </w:p>
    <w:p>
      <w:r>
        <w:t>- Implemented validation to ensure requests contain necessary details (location, date, time, notes).</w:t>
      </w:r>
    </w:p>
    <w:p>
      <w:r>
        <w:t>- Users receive confirmation messages after submitting a request.</w:t>
      </w:r>
    </w:p>
    <w:p>
      <w:pPr>
        <w:pStyle w:val="Heading4"/>
      </w:pPr>
      <w:r>
        <w:t>Accept and Delete Requests Functionality</w:t>
      </w:r>
    </w:p>
    <w:p>
      <w:r>
        <w:rPr>
          <w:i/>
        </w:rPr>
        <w:t>User Story: As a user, I want to manage my cleaning service requests so that I can accept or cancel them easily.</w:t>
      </w:r>
    </w:p>
    <w:p>
      <w:r>
        <w:t>- Users can view their pending requests and accept or delete them as needed.</w:t>
      </w:r>
    </w:p>
    <w:p>
      <w:r>
        <w:t>- Implemented real-time updates so that request statuses change dynamically.</w:t>
      </w:r>
    </w:p>
    <w:p>
      <w:r>
        <w:t>- Backend API supports request deletion, ensuring seamless data removal.</w:t>
      </w:r>
    </w:p>
    <w:p>
      <w:r>
        <w:t>- Improved UI to display request status clearly, allowing easy decision-making.</w:t>
      </w:r>
    </w:p>
    <w:p>
      <w:pPr>
        <w:pStyle w:val="Heading4"/>
      </w:pPr>
      <w:r>
        <w:t>Profile Page Setup</w:t>
      </w:r>
    </w:p>
    <w:p>
      <w:r>
        <w:rPr>
          <w:i/>
        </w:rPr>
        <w:t>User Story: As a user, I want to manage my profile so that I can update my information easily.</w:t>
      </w:r>
    </w:p>
    <w:p>
      <w:r>
        <w:t>- Users can now access their profile page for account management.</w:t>
      </w:r>
    </w:p>
    <w:p>
      <w:r>
        <w:t>- Profile page includes user details, profile picture upload, and update options.</w:t>
      </w:r>
    </w:p>
    <w:p>
      <w:r>
        <w:t>- Firebase Authentication integrated for user session persistence.</w:t>
      </w:r>
    </w:p>
    <w:p>
      <w:r>
        <w:t>- Future work includes enhancing user information fields for a more detailed profile experience.</w:t>
      </w:r>
    </w:p>
    <w:p>
      <w:pPr>
        <w:pStyle w:val="Heading4"/>
      </w:pPr>
      <w:r>
        <w:t>Plan Tab for Request Management</w:t>
      </w:r>
    </w:p>
    <w:p>
      <w:r>
        <w:rPr>
          <w:i/>
        </w:rPr>
        <w:t>User Story: As a user, I want to manage my cleaning requests from a dedicated section so that I can keep track of them easily.</w:t>
      </w:r>
    </w:p>
    <w:p>
      <w:r>
        <w:t>- Created a dedicated Plan Tab where users can manage their requests.</w:t>
      </w:r>
    </w:p>
    <w:p>
      <w:r>
        <w:t>- Users can accept, reject, or delete requests from this tab.</w:t>
      </w:r>
    </w:p>
    <w:p>
      <w:r>
        <w:t>- Integrated a refresh feature to update request lists dynamically.</w:t>
      </w:r>
    </w:p>
    <w:p>
      <w:r>
        <w:t>- Improved UI consistency for better navigation and usability.</w:t>
      </w:r>
    </w:p>
    <w:p>
      <w:pPr>
        <w:pStyle w:val="Heading3"/>
      </w:pPr>
      <w:r>
        <w:t>Incomplete Work</w:t>
      </w:r>
    </w:p>
    <w:p>
      <w:r>
        <w:t>- Enhancements to profile page fields and settings.</w:t>
      </w:r>
    </w:p>
    <w:p>
      <w:r>
        <w:t>- Implementation of notification system for request status updates.</w:t>
      </w:r>
    </w:p>
    <w:p>
      <w:r>
        <w:t>- Integration of a cleaner-side order management system.</w:t>
      </w:r>
    </w:p>
    <w:p>
      <w:r>
        <w:t>- Development of ratings &amp; reviews for service providers.</w:t>
      </w:r>
    </w:p>
    <w:p>
      <w:r>
        <w:t>- Performance optimization to reduce request handling delays.</w:t>
      </w:r>
    </w:p>
    <w:p>
      <w:pPr>
        <w:pStyle w:val="Heading3"/>
      </w:pPr>
      <w:r>
        <w:t>Infrastructure</w:t>
      </w:r>
    </w:p>
    <w:p>
      <w:r>
        <w:t>- Improved Firestore query optimization to reduce database load times.</w:t>
      </w:r>
    </w:p>
    <w:p>
      <w:pPr>
        <w:pStyle w:val="Heading3"/>
      </w:pPr>
      <w:r>
        <w:t>Final Burnup Chart</w:t>
      </w:r>
    </w:p>
    <w:p>
      <w:r>
        <w:t>*(Chart to be included here.)*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