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7.24914550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Magic Broom Cleaning-Service App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920898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>
        <w:t>Sprint 4 Plan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998046875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Completion Date: 03/30/2025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080078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>
        <w:t>Goal</w:t>
        <w:br/>
        <w:br/>
        <w:t>The goal of Sprint 4 is to finalize the rating and review system, improve cleaner-side order management, and implement performance optimizations. This includes refining the dashboard for cleaners, enhancing review credibility, and minimizing request processing delays.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998046875" w:line="269.53548431396484" w:lineRule="auto"/>
        <w:ind w:left="6.60003662109375" w:right="328.5906982421875" w:hanging="1.54006958007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Sprint 1 is to establish the core app infrastructure and implement user authentication. This includes setting up the backend, user registration, login system, and navigation.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13403320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>
        <w:t>Roles &amp; Assignments</w:t>
        <w:br/>
        <w:br/>
        <w:t>Shreyas Shrestha (Full-Stack Developer, Scrum Master): Backend optimizations and order management improvements.</w:t>
        <w:br/>
        <w:t>Eric Yu (Frontend Developer): UI refinements for cleaner dashboard and user review display.</w:t>
        <w:br/>
        <w:t>Kevin Cai (Backend Developer): Database performance tuning and review filtering logic.</w:t>
        <w:br/>
        <w:t>Yuan Shi (QA Engineer): Load testing for order processing and UI verification.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998046875" w:line="269.53548431396484" w:lineRule="auto"/>
        <w:ind w:left="9.239959716796875" w:right="0" w:firstLine="0.8801269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Shreyas Shrestha (Full-Stack Developer, Scrum Master): Backend setup, authentication logic, debugging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4189453125" w:line="451.28122329711914" w:lineRule="auto"/>
        <w:ind w:left="0" w:right="1002.4237060546875" w:firstLine="11.0000610351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Yu (Frontend Developer): UI/UX design for login, navigation implementation Kevin Cai (Backend Developer): Database schema, authentication endpoints Yuan Shi (QA Engineer): Unit tests for authentication and navigation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7484130859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>
        <w:t>User Stories &amp; Tasks</w:t>
        <w:br/>
        <w:br/>
        <w:t>- As a customer, I want to see verified cleaner reviews so that I can make informed decisions. (Story Points: 5, Priority: High)</w:t>
        <w:br/>
        <w:t xml:space="preserve">  Tasks:</w:t>
        <w:br/>
        <w:t xml:space="preserve">  - Implement review verification to filter spam/fake reviews (2 hours)</w:t>
        <w:br/>
        <w:t xml:space="preserve">  - Improve review sorting based on credibility (2 hours)</w:t>
        <w:br/>
        <w:t xml:space="preserve">  - Update cleaner profile UI to enhance review display (2 hours)</w:t>
        <w:br/>
        <w:br/>
        <w:t>- As a cleaner, I want an improved dashboard so that I can manage my orders efficiently. (Story Points: 8, Priority: High)</w:t>
        <w:br/>
        <w:t xml:space="preserve">  Tasks:</w:t>
        <w:br/>
        <w:t xml:space="preserve">  - Enhance dashboard UI for better order visibility (2 hours)</w:t>
        <w:br/>
        <w:t xml:space="preserve">  - Optimize order management logic for faster updates (2 hours)</w:t>
        <w:br/>
        <w:t xml:space="preserve">  - Implement real-time notifications for order status changes (2 hours)</w:t>
        <w:br/>
        <w:t xml:space="preserve">  - Test and refine dashboard interactions (2 hours)</w:t>
        <w:br/>
        <w:br/>
        <w:t>- As a user, I want smoother interactions so that I can use the app without delays. (Story Points: 5, Priority: Medium)</w:t>
        <w:br/>
        <w:t xml:space="preserve">  Tasks:</w:t>
        <w:br/>
        <w:t xml:space="preserve">  - Optimize Firestore queries for reduced load time (2 hours)</w:t>
        <w:br/>
        <w:t xml:space="preserve">  - Improve caching strategies to reduce redundant queries (2 hours)</w:t>
        <w:br/>
        <w:t xml:space="preserve">  - Implement UI optimizations to minimize unnecessary re-renders (2 hours)</w:t>
        <w:br/>
        <w:t xml:space="preserve">  - Conduct performance testing and debugging (2 hours)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05908203125" w:line="269.5360279083252" w:lineRule="auto"/>
        <w:ind w:left="7.039947509765625" w:right="20.218505859375" w:firstLine="2.6400756835937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a user, I want to create a secure account using my email or social login so that I can save my information. (Story Points: 8, Priority: High)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05908203125" w:line="269.5360279083252" w:lineRule="auto"/>
        <w:ind w:left="7.039947509765625" w:right="20.218505859375" w:firstLine="2.6400756835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Tasks: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05908203125" w:line="269.5360279083252" w:lineRule="auto"/>
        <w:ind w:left="7.039947509765625" w:right="20.218505859375" w:firstLine="2.6400756835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 Database Schema for User Accounts (2 hours)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05908203125" w:line="269.5360279083252" w:lineRule="auto"/>
        <w:ind w:left="7.039947509765625" w:right="20.218505859375" w:firstLine="2.6400756835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 Email &amp; Password Registration Flow (2 hours)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05908203125" w:line="269.5360279083252" w:lineRule="auto"/>
        <w:ind w:left="7.039947509765625" w:right="20.218505859375" w:firstLine="2.6400756835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 Social Login (2 hours)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05908203125" w:line="269.5360279083252" w:lineRule="auto"/>
        <w:ind w:left="7.039947509765625" w:right="20.218505859375" w:firstLine="2.6400756835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Frontend Registration UI (2 hours)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05908203125" w:line="269.5360279083252" w:lineRule="auto"/>
        <w:ind w:left="7.039947509765625" w:right="20.218505859375" w:firstLine="2.6400756835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 Backend Validation &amp; Security Measures (2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60279083252" w:lineRule="auto"/>
        <w:ind w:left="6.60003662109375" w:right="605.179443359375" w:firstLine="3.0799865722656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user, I want to log into my account quickly and securely so that I can resume my activities. (Story Points: 5, Priority: High)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60279083252" w:lineRule="auto"/>
        <w:ind w:left="6.60003662109375" w:right="605.179443359375" w:firstLine="3.07998657226562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Tasks</w:t>
      </w:r>
    </w:p>
    <w:p w:rsidR="00000000" w:rsidDel="00000000" w:rsidP="00000000" w:rsidRDefault="00000000" w:rsidRPr="00000000" w14:paraId="00000013">
      <w:pPr>
        <w:widowControl w:val="0"/>
        <w:spacing w:after="240" w:before="240" w:line="269.5360279083252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 Email &amp; Password Login Flow (2 hours)</w:t>
      </w:r>
    </w:p>
    <w:p w:rsidR="00000000" w:rsidDel="00000000" w:rsidP="00000000" w:rsidRDefault="00000000" w:rsidRPr="00000000" w14:paraId="00000014">
      <w:pPr>
        <w:widowControl w:val="0"/>
        <w:spacing w:after="240" w:before="240" w:line="269.5360279083252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Integrate Social Login for Authentication (2 hours)</w:t>
      </w:r>
    </w:p>
    <w:p w:rsidR="00000000" w:rsidDel="00000000" w:rsidP="00000000" w:rsidRDefault="00000000" w:rsidRPr="00000000" w14:paraId="00000015">
      <w:pPr>
        <w:widowControl w:val="0"/>
        <w:spacing w:after="240" w:before="240" w:line="269.5360279083252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 “Remember Me” and Session Expiration Handling (2 hours)</w:t>
      </w:r>
    </w:p>
    <w:p w:rsidR="00000000" w:rsidDel="00000000" w:rsidP="00000000" w:rsidRDefault="00000000" w:rsidRPr="00000000" w14:paraId="00000016">
      <w:pPr>
        <w:widowControl w:val="0"/>
        <w:spacing w:after="240" w:before="240" w:line="269.5360279083252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Frontend Login UI (2 hours)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0" w:right="377.843017578125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user, I want an intuitive app layout with clear navigation so that I can easily access different features. (Story Points: 5, Priority: Medium)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0" w:right="377.843017578125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Tasks:</w:t>
      </w:r>
    </w:p>
    <w:p w:rsidR="00000000" w:rsidDel="00000000" w:rsidP="00000000" w:rsidRDefault="00000000" w:rsidRPr="00000000" w14:paraId="00000019">
      <w:pPr>
        <w:widowControl w:val="0"/>
        <w:spacing w:after="240" w:before="240" w:line="269.53548431396484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Define Navigation Flow and App Structure (2 hours)</w:t>
      </w:r>
    </w:p>
    <w:p w:rsidR="00000000" w:rsidDel="00000000" w:rsidP="00000000" w:rsidRDefault="00000000" w:rsidRPr="00000000" w14:paraId="0000001A">
      <w:pPr>
        <w:widowControl w:val="0"/>
        <w:spacing w:after="240" w:before="240" w:line="269.53548431396484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 Navigation Components (Sidebar, Tabs, Menu, etc.) (2 hours)</w:t>
      </w:r>
    </w:p>
    <w:p w:rsidR="00000000" w:rsidDel="00000000" w:rsidP="00000000" w:rsidRDefault="00000000" w:rsidRPr="00000000" w14:paraId="0000001B">
      <w:pPr>
        <w:widowControl w:val="0"/>
        <w:spacing w:after="240" w:before="240" w:line="269.53548431396484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Optimize Navigation Performance (2 hours)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47998046875" w:line="269.53436851501465" w:lineRule="auto"/>
        <w:ind w:left="0" w:right="328.565673828125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user, I want to receive clear error messages if my login or registration fails so that I can resolve the issue. (Story Points: 3, Priority: Medium)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47998046875" w:line="269.53436851501465" w:lineRule="auto"/>
        <w:ind w:left="0" w:right="328.565673828125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Tasks:</w:t>
        <w:br w:type="textWrapping"/>
        <w:t xml:space="preserve">Define Standardized Error Messages (2 hours)</w:t>
      </w:r>
    </w:p>
    <w:p w:rsidR="00000000" w:rsidDel="00000000" w:rsidP="00000000" w:rsidRDefault="00000000" w:rsidRPr="00000000" w14:paraId="0000001E">
      <w:pPr>
        <w:widowControl w:val="0"/>
        <w:spacing w:after="240" w:before="240" w:line="269.53436851501465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 Error Handling in Backend (2 hours)</w:t>
      </w:r>
    </w:p>
    <w:p w:rsidR="00000000" w:rsidDel="00000000" w:rsidP="00000000" w:rsidRDefault="00000000" w:rsidRPr="00000000" w14:paraId="0000001F">
      <w:pPr>
        <w:widowControl w:val="0"/>
        <w:spacing w:after="240" w:before="240" w:line="269.53436851501465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Update Frontend UI to Display Errors Clearly (2 hours)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3508911132812" w:line="240" w:lineRule="auto"/>
        <w:ind w:left="6.0800170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>
        <w:t>Scrum Board</w:t>
        <w:br/>
        <w:br/>
        <w:t>To-Do</w:t>
        <w:br/>
        <w:t>- Review verification system</w:t>
        <w:br/>
        <w:t>- Enhance cleaner dashboard UI</w:t>
        <w:br/>
        <w:t>- Optimize order management logic</w:t>
        <w:br/>
        <w:t>- Implement caching strategies</w:t>
        <w:br/>
        <w:br/>
        <w:t>In-Progress</w:t>
        <w:br/>
        <w:t>- UI refinements for cleaner-side dashboard</w:t>
        <w:br/>
        <w:t>- Firestore query performance improvements</w:t>
        <w:br/>
        <w:t>- Load testing for order processing</w:t>
        <w:br/>
        <w:br/>
        <w:t>Done</w:t>
        <w:br/>
        <w:t>- Performance testing setup</w:t>
        <w:br/>
        <w:t>- Backend optimizations for database queries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150634765625" w:line="240" w:lineRule="auto"/>
        <w:ind w:left="5.05996704101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870.95703125" w:top="1429.04296875" w:left="1801.97998046875" w:right="1822.85400390625" w:header="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 In-Progress Done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663330078125" w:line="269.53660011291504" w:lineRule="auto"/>
        <w:ind w:left="0" w:right="85.093994140625" w:firstLine="1.760101318359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setup (Firebase, database schema)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53660011291504" w:lineRule="auto"/>
        <w:ind w:left="440" w:right="19.603271484375" w:hanging="1.5402221679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registration API development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5343685150146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authentication (email, social login)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5343685150146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870.95703125" w:top="1429.04296875" w:left="1811.2199401855469" w:right="5568.3831787109375" w:header="0" w:footer="720"/>
          <w:cols w:equalWidth="0" w:num="2">
            <w:col w:space="0" w:w="2440"/>
            <w:col w:space="0" w:w="244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UI design &amp; implementation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6630859375" w:line="451.2809371948242" w:lineRule="auto"/>
        <w:ind w:left="11.00006103515625" w:right="3066.842651367187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navigation flow Unit tests for authentication Error handling &amp; validation Debugging &amp; testing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747802734375" w:line="240" w:lineRule="auto"/>
        <w:ind w:left="6.0800170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>
        <w:t>Scrum Meetings</w:t>
        <w:br/>
        <w:br/>
        <w:t>- Monday (online) @ 2:00-3:00 pm</w:t>
        <w:br/>
        <w:t>- Wednesday (online) @ 5:00-7:00 pm</w:t>
        <w:br/>
        <w:t>- Friday (in-person) @ 3:00-4:30 pm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242187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 (online) @ 2:00-3:00 pm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6943359375" w:line="240" w:lineRule="auto"/>
        <w:ind w:left="5.05996704101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 (online) @ 5:00-7:00 pm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6943359375" w:line="240" w:lineRule="auto"/>
        <w:ind w:left="5.059967041015625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6943359375" w:line="240" w:lineRule="auto"/>
        <w:ind w:left="5.059967041015625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Burnup chart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6943359375" w:line="240" w:lineRule="auto"/>
        <w:ind w:left="5.059967041015625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xmlns:a="http://schemas.openxmlformats.org/drawingml/2006/main" xmlns:pic="http://schemas.openxmlformats.org/drawingml/2006/picture"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6943359375" w:line="240" w:lineRule="auto"/>
        <w:ind w:left="5.059967041015625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470630" cy="3378200"/>
            <wp:effectExtent b="0" l="0" r="0" t="0"/>
            <wp:docPr descr="work scope, Completed and Plan" id="1" name="image1.png"/>
            <a:graphic>
              <a:graphicData uri="http://schemas.openxmlformats.org/drawingml/2006/picture">
                <pic:pic>
                  <pic:nvPicPr>
                    <pic:cNvPr descr="work scope, Completed and Pla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063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70.95703125" w:top="1429.04296875" w:left="1801.97998046875" w:right="1822.85400390625" w:header="0" w:footer="720"/>
      <w:cols w:equalWidth="0" w:num="1">
        <w:col w:space="0" w:w="8615.1660156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