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Magic Broom Cleaning-Service App</w:t>
        <w:br/>
        <w:br/>
        <w:t>Sprint 3 Report</w:t>
      </w:r>
    </w:p>
    <w:p>
      <w:pPr>
        <w:pStyle w:val="Heading2"/>
      </w:pPr>
      <w:r>
        <w:t>Revision Date: 03/15/2025</w:t>
      </w:r>
    </w:p>
    <w:p>
      <w:pPr>
        <w:pStyle w:val="Normal"/>
      </w:pPr>
      <w:r>
        <w:t>Revision Date: 02/15/2025</w:t>
      </w:r>
    </w:p>
    <w:p>
      <w:pPr>
        <w:pStyle w:val="Heading3"/>
      </w:pPr>
      <w:r>
        <w:t>Actions to Stop</w:t>
      </w:r>
    </w:p>
    <w:p>
      <w:pPr>
        <w:pStyle w:val="Normal"/>
      </w:pPr>
      <w:r>
        <w:t>N/A</w:t>
      </w:r>
    </w:p>
    <w:p>
      <w:pPr>
        <w:pStyle w:val="Heading3"/>
      </w:pPr>
      <w:r>
        <w:t>Actions to Start</w:t>
      </w:r>
    </w:p>
    <w:p>
      <w:pPr>
        <w:pStyle w:val="Normal"/>
      </w:pPr>
      <w:r>
        <w:t>- Implementing cleaner-side functionalities for better order management.</w:t>
        <w:br/>
        <w:t>- Enhancing the notification system to support new user signups.</w:t>
        <w:br/>
        <w:t>- Allowing users to decline their own orders from the plan tab.</w:t>
      </w:r>
    </w:p>
    <w:p>
      <w:pPr>
        <w:pStyle w:val="Heading3"/>
      </w:pPr>
      <w:r>
        <w:t>Actions to Continue</w:t>
      </w:r>
    </w:p>
    <w:p>
      <w:pPr>
        <w:pStyle w:val="Normal"/>
      </w:pPr>
      <w:r>
        <w:t>- Continuing to optimize Firestore queries for faster performance.</w:t>
        <w:br/>
        <w:t>- Maintaining real-time updates for request status changes.</w:t>
        <w:br/>
        <w:t>- Improving UI/UX for better usability and efficiency.</w:t>
      </w:r>
    </w:p>
    <w:p>
      <w:pPr>
        <w:pStyle w:val="Heading3"/>
      </w:pPr>
      <w:r>
        <w:t>Completed Work</w:t>
      </w:r>
    </w:p>
    <w:p>
      <w:pPr>
        <w:pStyle w:val="Heading4"/>
      </w:pPr>
      <w:r>
        <w:t>Real-Time Notifications for New Users</w:t>
        <w:br/>
        <w:br/>
        <w:t>User Story: As a user, I want to receive real-time notifications when I first sign up so that I stay informed from the beginning.</w:t>
        <w:br/>
        <w:t>- Implemented push notifications using Firebase Cloud Messaging (FCM).</w:t>
        <w:br/>
        <w:t>- Ensured notifications are received even when the app is in the background.</w:t>
        <w:br/>
        <w:t>- Integrated notification settings for user control.</w:t>
        <w:br/>
        <w:br/>
        <w:t>Declining Own Orders via Plan Tab</w:t>
        <w:br/>
        <w:br/>
        <w:t>User Story: As a user, I want to decline my own orders from the plan tab so that I can manage my requests efficiently.</w:t>
        <w:br/>
        <w:t>- Developed a functionality to allow users to cancel their own requests.</w:t>
        <w:br/>
        <w:t>- Integrated UI components to streamline the process.</w:t>
        <w:br/>
        <w:t>- Optimized backend logic to support request cancellations in real-time.</w:t>
      </w:r>
    </w:p>
    <w:p>
      <w:pPr>
        <w:pStyle w:val="Normal"/>
      </w:pPr>
      <w:r>
        <w:t>User Story: As a user, I want to submit a cleaning service request so that I can get my home cleaned at my convenience.</w:t>
      </w:r>
    </w:p>
    <w:p>
      <w:pPr>
        <w:pStyle w:val="Heading4"/>
      </w:pPr>
      <w:r>
        <w:t>Accept and Delete Requests Functionality</w:t>
      </w:r>
    </w:p>
    <w:p>
      <w:pPr>
        <w:pStyle w:val="Normal"/>
      </w:pPr>
      <w:r>
        <w:t>User Story: As a user, I want to manage my cleaning service requests so that I can accept or cancel them easily.</w:t>
      </w:r>
    </w:p>
    <w:p>
      <w:pPr>
        <w:pStyle w:val="Heading4"/>
      </w:pPr>
      <w:r>
        <w:t>Profile Page Setup</w:t>
      </w:r>
    </w:p>
    <w:p>
      <w:pPr>
        <w:pStyle w:val="Normal"/>
      </w:pPr>
      <w:r>
        <w:t>User Story: As a user, I want to manage my profile so that I can update my information easily.</w:t>
      </w:r>
    </w:p>
    <w:p>
      <w:pPr>
        <w:pStyle w:val="Heading4"/>
      </w:pPr>
      <w:r>
        <w:t>Plan Tab for Request Management</w:t>
      </w:r>
    </w:p>
    <w:p>
      <w:pPr>
        <w:pStyle w:val="Normal"/>
      </w:pPr>
      <w:r>
        <w:t>User Story: As a user, I want to manage my cleaning requests from a dedicated section so that I can keep track of them easily.</w:t>
      </w:r>
    </w:p>
    <w:p>
      <w:pPr>
        <w:pStyle w:val="Heading3"/>
      </w:pPr>
      <w:r>
        <w:t>Incomplete Work</w:t>
      </w:r>
    </w:p>
    <w:p>
      <w:pPr>
        <w:pStyle w:val="Normal"/>
      </w:pPr>
      <w:r>
        <w:t>- Enhancements to the profile page fields and settings.</w:t>
        <w:br/>
        <w:t>- Cleaner-side dashboard for order management.</w:t>
        <w:br/>
        <w:t>- Ratings &amp; reviews system integration.</w:t>
        <w:br/>
        <w:t>- Performance improvements for faster request handling.</w:t>
      </w:r>
    </w:p>
    <w:p>
      <w:pPr>
        <w:pStyle w:val="Normal"/>
      </w:pPr>
      <w:r>
        <w:t>- Implementation of notification system for request status updates.</w:t>
      </w:r>
    </w:p>
    <w:p>
      <w:pPr>
        <w:pStyle w:val="Normal"/>
      </w:pPr>
      <w:r>
        <w:t>- Integration of a cleaner-side order management system.</w:t>
      </w:r>
    </w:p>
    <w:p>
      <w:pPr>
        <w:pStyle w:val="Normal"/>
      </w:pPr>
      <w:r>
        <w:t>- Development of ratings &amp; reviews for service providers.</w:t>
      </w:r>
    </w:p>
    <w:p>
      <w:pPr>
        <w:pStyle w:val="Normal"/>
      </w:pPr>
      <w:r>
        <w:t>- Performance optimization to reduce request handling delays.</w:t>
      </w:r>
    </w:p>
    <w:p>
      <w:pPr>
        <w:pStyle w:val="Heading3"/>
      </w:pPr>
      <w:r>
        <w:t>Infrastructure</w:t>
      </w:r>
    </w:p>
    <w:p>
      <w:pPr>
        <w:pStyle w:val="Normal"/>
      </w:pPr>
      <w:r>
        <w:t>- Improved Firestore query optimizations to enhance response times.</w:t>
      </w:r>
    </w:p>
    <w:p>
      <w:pPr>
        <w:pStyle w:val="Heading3"/>
      </w:pPr>
      <w:r>
        <w:t>Final Burnup Chart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